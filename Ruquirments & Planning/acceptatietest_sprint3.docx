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✅ Acceptatietest Sprint 3</w:t>
      </w:r>
    </w:p>
    <w:p>
      <w:r>
        <w:t>Naam student: [Jouw naam]</w:t>
      </w:r>
    </w:p>
    <w:p>
      <w:r>
        <w:t>Datum: 22-06-2025</w:t>
      </w:r>
    </w:p>
    <w:p>
      <w:r>
        <w:t>Sprint: 3</w:t>
      </w:r>
    </w:p>
    <w:p>
      <w:pPr>
        <w:pStyle w:val="Heading1"/>
      </w:pPr>
      <w:r>
        <w:t>🧩 User Story 3: Zoeken op klantnaam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Stap</w:t>
            </w:r>
          </w:p>
        </w:tc>
        <w:tc>
          <w:tcPr>
            <w:tcW w:type="dxa" w:w="1728"/>
          </w:tcPr>
          <w:p>
            <w:r>
              <w:t>Actie</w:t>
            </w:r>
          </w:p>
        </w:tc>
        <w:tc>
          <w:tcPr>
            <w:tcW w:type="dxa" w:w="1728"/>
          </w:tcPr>
          <w:p>
            <w:r>
              <w:t>Verwacht resultaat</w:t>
            </w:r>
          </w:p>
        </w:tc>
        <w:tc>
          <w:tcPr>
            <w:tcW w:type="dxa" w:w="1728"/>
          </w:tcPr>
          <w:p>
            <w:r>
              <w:t>Werkelijk resultaat</w:t>
            </w:r>
          </w:p>
        </w:tc>
        <w:tc>
          <w:tcPr>
            <w:tcW w:type="dxa" w:w="1728"/>
          </w:tcPr>
          <w:p>
            <w:r>
              <w:t>Status (OK/FOUT)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Open de pagina `zoeken.php`</w:t>
            </w:r>
          </w:p>
        </w:tc>
        <w:tc>
          <w:tcPr>
            <w:tcW w:type="dxa" w:w="1728"/>
          </w:tcPr>
          <w:p>
            <w:r>
              <w:t>Zoekveld en knop “Zoeken” zichtbaar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Vul in: “Jan” en klik op “Zoeken”</w:t>
            </w:r>
          </w:p>
        </w:tc>
        <w:tc>
          <w:tcPr>
            <w:tcW w:type="dxa" w:w="1728"/>
          </w:tcPr>
          <w:p>
            <w:r>
              <w:t>Klant met naam “Jan” wordt getoond in een resultatenlijst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Vul in: “xyz123” en klik op “Zoeken”</w:t>
            </w:r>
          </w:p>
        </w:tc>
        <w:tc>
          <w:tcPr>
            <w:tcW w:type="dxa" w:w="1728"/>
          </w:tcPr>
          <w:p>
            <w:r>
              <w:t>Bericht “Geen klanten gevonden” of lege lijst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Klik op de link “Terug naar overzicht”</w:t>
            </w:r>
          </w:p>
        </w:tc>
        <w:tc>
          <w:tcPr>
            <w:tcW w:type="dxa" w:w="1728"/>
          </w:tcPr>
          <w:p>
            <w:r>
              <w:t>Gebruiker komt terug op hoofdpagina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p>
      <w:pPr>
        <w:pStyle w:val="Heading1"/>
      </w:pPr>
      <w:r>
        <w:t>🧩 User Story 5: Klanten verwijderen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Stap</w:t>
            </w:r>
          </w:p>
        </w:tc>
        <w:tc>
          <w:tcPr>
            <w:tcW w:type="dxa" w:w="1728"/>
          </w:tcPr>
          <w:p>
            <w:r>
              <w:t>Actie</w:t>
            </w:r>
          </w:p>
        </w:tc>
        <w:tc>
          <w:tcPr>
            <w:tcW w:type="dxa" w:w="1728"/>
          </w:tcPr>
          <w:p>
            <w:r>
              <w:t>Verwacht resultaat</w:t>
            </w:r>
          </w:p>
        </w:tc>
        <w:tc>
          <w:tcPr>
            <w:tcW w:type="dxa" w:w="1728"/>
          </w:tcPr>
          <w:p>
            <w:r>
              <w:t>Werkelijk resultaat</w:t>
            </w:r>
          </w:p>
        </w:tc>
        <w:tc>
          <w:tcPr>
            <w:tcW w:type="dxa" w:w="1728"/>
          </w:tcPr>
          <w:p>
            <w:r>
              <w:t>Status (OK/FOUT)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Open `index.php` of overzichtspagina</w:t>
            </w:r>
          </w:p>
        </w:tc>
        <w:tc>
          <w:tcPr>
            <w:tcW w:type="dxa" w:w="1728"/>
          </w:tcPr>
          <w:p>
            <w:r>
              <w:t>Tabel met klanten en “Verwijderen”-knoppen zichtbaar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Klik op knop “Verwijderen” bij klant “Jan Jansen”</w:t>
            </w:r>
          </w:p>
        </w:tc>
        <w:tc>
          <w:tcPr>
            <w:tcW w:type="dxa" w:w="1728"/>
          </w:tcPr>
          <w:p>
            <w:r>
              <w:t>Klant wordt verwijderd uit de database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Pagina herlaadt</w:t>
            </w:r>
          </w:p>
        </w:tc>
        <w:tc>
          <w:tcPr>
            <w:tcW w:type="dxa" w:w="1728"/>
          </w:tcPr>
          <w:p>
            <w:r>
              <w:t>Klant “Jan Jansen” staat niet meer in lijst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Probeer verwijderen met niet-bestaande `klant_id=9999` in URL</w:t>
            </w:r>
          </w:p>
        </w:tc>
        <w:tc>
          <w:tcPr>
            <w:tcW w:type="dxa" w:w="1728"/>
          </w:tcPr>
          <w:p>
            <w:r>
              <w:t>Foutmelding of geen crash; systeem blijft stabiel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